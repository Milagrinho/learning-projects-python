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drawing>
          <wp:inline xmlns:a="http://schemas.openxmlformats.org/drawingml/2006/main" xmlns:pic="http://schemas.openxmlformats.org/drawingml/2006/picture">
            <wp:extent cx="1828800" cy="276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 Perf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Alexandre | 000000000 | lex@mail.com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experiences</w:t>
      </w:r>
    </w:p>
    <w:p>
      <w:r>
        <w:rPr>
          <w:b/>
        </w:rPr>
        <w:t xml:space="preserve">Company 1 </w:t>
      </w:r>
      <w:r>
        <w:rPr>
          <w:i/>
        </w:rPr>
        <w:t>2020-2024</w:t>
        <w:br/>
      </w:r>
      <w:r>
        <w:t>I loved it</w:t>
      </w:r>
    </w:p>
    <w:p>
      <w:r>
        <w:rPr>
          <w:b/>
        </w:rPr>
        <w:t xml:space="preserve">Company 2 </w:t>
      </w:r>
      <w:r>
        <w:rPr>
          <w:i/>
        </w:rPr>
        <w:t>2018-2020</w:t>
        <w:br/>
      </w:r>
      <w:r>
        <w:t>I hated it</w:t>
      </w:r>
    </w:p>
    <w:p>
      <w:pPr>
        <w:pStyle w:val="Heading1"/>
      </w:pPr>
      <w:r>
        <w:t>My skills</w:t>
      </w:r>
    </w:p>
    <w:p>
      <w:pPr>
        <w:pStyle w:val="ListBullet"/>
      </w:pPr>
      <w:r>
        <w:t>Word</w:t>
      </w:r>
    </w:p>
    <w:p>
      <w:pPr>
        <w:pStyle w:val="ListBullet"/>
      </w:pPr>
      <w:r>
        <w:t>Excel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Amigocodes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